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215D44">
      <w:pPr>
        <w:pStyle w:val="164"/>
        <w:widowControl w:val="0"/>
        <w:jc w:val="both"/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sz w:val="21"/>
          <w:szCs w:val="21"/>
        </w:rPr>
        <w:t>物业管理系统数据库结构中文说明</w:t>
      </w:r>
    </w:p>
    <w:p w14:paraId="53FF8433">
      <w:pPr>
        <w:pStyle w:val="4"/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sz w:val="21"/>
          <w:szCs w:val="21"/>
        </w:rPr>
        <w:t>公告表（announcements）</w:t>
      </w:r>
    </w:p>
    <w:p w14:paraId="7AB9A229">
      <w:pPr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sz w:val="21"/>
          <w:szCs w:val="21"/>
        </w:rPr>
        <w:t>公告（公告编号，标题，内容，通知范围，发布时间，创建时间，更新时间）</w:t>
      </w:r>
    </w:p>
    <w:p w14:paraId="287138F7">
      <w:pPr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sz w:val="21"/>
          <w:szCs w:val="21"/>
        </w:rPr>
        <w:t>公告编号：唯一标识每条公告，自动递增。</w:t>
      </w:r>
    </w:p>
    <w:p w14:paraId="53595E0D">
      <w:pPr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sz w:val="21"/>
          <w:szCs w:val="21"/>
        </w:rPr>
        <w:t>标题：公告标题，最长150字符。</w:t>
      </w:r>
    </w:p>
    <w:p w14:paraId="28CEECB5">
      <w:pPr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sz w:val="21"/>
          <w:szCs w:val="21"/>
        </w:rPr>
        <w:t>内容：公告正文。</w:t>
      </w:r>
    </w:p>
    <w:p w14:paraId="52B75FB0">
      <w:pPr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sz w:val="21"/>
          <w:szCs w:val="21"/>
        </w:rPr>
        <w:t>通知范围：可选，指定公告影响范围（如全小区、某栋楼）。</w:t>
      </w:r>
    </w:p>
    <w:p w14:paraId="7280E6C0">
      <w:pPr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sz w:val="21"/>
          <w:szCs w:val="21"/>
        </w:rPr>
        <w:t>发布时间：公告发布时间，可自动填入当前时间。</w:t>
      </w:r>
    </w:p>
    <w:p w14:paraId="1C19C449">
      <w:pPr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sz w:val="21"/>
          <w:szCs w:val="21"/>
        </w:rPr>
        <w:t>创建时间：记录创建时的系统时间（默认由系统自动生成）。</w:t>
      </w:r>
    </w:p>
    <w:p w14:paraId="7C7FACE5">
      <w:pPr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sz w:val="21"/>
          <w:szCs w:val="21"/>
        </w:rPr>
        <w:t>更新时间：每次修改公告时自动更新为当前时间。</w:t>
      </w:r>
    </w:p>
    <w:p w14:paraId="3EAEB906">
      <w:pPr>
        <w:pStyle w:val="4"/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sz w:val="21"/>
          <w:szCs w:val="21"/>
        </w:rPr>
        <w:t>投诉表（complaints）</w:t>
      </w:r>
    </w:p>
    <w:p w14:paraId="1E929B37">
      <w:pPr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sz w:val="21"/>
          <w:szCs w:val="21"/>
        </w:rPr>
        <w:t>投诉（投诉编号，业主姓名，电话，投诉类型，</w:t>
      </w:r>
      <w:bookmarkStart w:id="0" w:name="_GoBack"/>
      <w:bookmarkEnd w:id="0"/>
      <w:r>
        <w:rPr>
          <w:rFonts w:hint="eastAsia" w:ascii="SimSun" w:hAnsi="SimSun" w:eastAsia="SimSun" w:cs="SimSun"/>
          <w:sz w:val="21"/>
          <w:szCs w:val="21"/>
        </w:rPr>
        <w:t>描述，状态，处理人，回复内容，反馈截止时间，创建时间，更新时间）</w:t>
      </w:r>
    </w:p>
    <w:p w14:paraId="329C1FCA">
      <w:pPr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sz w:val="21"/>
          <w:szCs w:val="21"/>
        </w:rPr>
        <w:t>投诉编号：自动递增，唯一标识一条投诉。</w:t>
      </w:r>
    </w:p>
    <w:p w14:paraId="2CFF78E9">
      <w:pPr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sz w:val="21"/>
          <w:szCs w:val="21"/>
        </w:rPr>
        <w:t>业主姓名：投诉人姓名。</w:t>
      </w:r>
    </w:p>
    <w:p w14:paraId="62BF1CAF">
      <w:pPr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sz w:val="21"/>
          <w:szCs w:val="21"/>
        </w:rPr>
        <w:t>电话：联系方式。</w:t>
      </w:r>
    </w:p>
    <w:p w14:paraId="7ACE833A">
      <w:pPr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sz w:val="21"/>
          <w:szCs w:val="21"/>
        </w:rPr>
        <w:t>投诉类型：如环境、安全、服务等。</w:t>
      </w:r>
    </w:p>
    <w:p w14:paraId="3B59D9AB">
      <w:pPr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sz w:val="21"/>
          <w:szCs w:val="21"/>
        </w:rPr>
        <w:t>描述：投诉详细内容。</w:t>
      </w:r>
    </w:p>
    <w:p w14:paraId="7C56815A">
      <w:pPr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sz w:val="21"/>
          <w:szCs w:val="21"/>
        </w:rPr>
        <w:t>状态：RECEIVED（已接收）、PROCESSING（处理中）、COMPLETED（已完成）、CLOSED（已关闭）。</w:t>
      </w:r>
    </w:p>
    <w:p w14:paraId="1073DE33">
      <w:pPr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sz w:val="21"/>
          <w:szCs w:val="21"/>
        </w:rPr>
        <w:t>处理人：负责处理的工作人员姓名。</w:t>
      </w:r>
    </w:p>
    <w:p w14:paraId="2DC195BB">
      <w:pPr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sz w:val="21"/>
          <w:szCs w:val="21"/>
        </w:rPr>
        <w:t>回复内容：物业方的反馈或处理意见。</w:t>
      </w:r>
    </w:p>
    <w:p w14:paraId="4ADA3049">
      <w:pPr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sz w:val="21"/>
          <w:szCs w:val="21"/>
        </w:rPr>
        <w:t>反馈截止时间：业主反馈或处理完成的最后期限。</w:t>
      </w:r>
    </w:p>
    <w:p w14:paraId="7B688F2F">
      <w:pPr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sz w:val="21"/>
          <w:szCs w:val="21"/>
        </w:rPr>
        <w:t>创建时间：系统自动填入的创建时间。</w:t>
      </w:r>
    </w:p>
    <w:p w14:paraId="6A33B48D">
      <w:pPr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sz w:val="21"/>
          <w:szCs w:val="21"/>
        </w:rPr>
        <w:t>更新时间：每次更新时自动记录当前时间。</w:t>
      </w:r>
    </w:p>
    <w:p w14:paraId="3639146A">
      <w:pPr>
        <w:pStyle w:val="4"/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sz w:val="21"/>
          <w:szCs w:val="21"/>
        </w:rPr>
        <w:t>费用账单表（fee_bills）</w:t>
      </w:r>
    </w:p>
    <w:p w14:paraId="6748E9A8">
      <w:pPr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sz w:val="21"/>
          <w:szCs w:val="21"/>
        </w:rPr>
        <w:t>账单（账单编号，账单号，业主姓名，楼栋，费用类型，金额，计费周期，支付状态，支付时间，支付方式，创建时间，更新时间）</w:t>
      </w:r>
    </w:p>
    <w:p w14:paraId="4CE71A9D">
      <w:pPr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sz w:val="21"/>
          <w:szCs w:val="21"/>
        </w:rPr>
        <w:t>账单编号：唯一标识账单，自动递增。</w:t>
      </w:r>
    </w:p>
    <w:p w14:paraId="284D15E2">
      <w:pPr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sz w:val="21"/>
          <w:szCs w:val="21"/>
        </w:rPr>
        <w:t>账单号：唯一的账单编号（不可重复）。</w:t>
      </w:r>
    </w:p>
    <w:p w14:paraId="44A2D681">
      <w:pPr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sz w:val="21"/>
          <w:szCs w:val="21"/>
        </w:rPr>
        <w:t>业主姓名：账单所属业主。</w:t>
      </w:r>
    </w:p>
    <w:p w14:paraId="14849996">
      <w:pPr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sz w:val="21"/>
          <w:szCs w:val="21"/>
        </w:rPr>
        <w:t>楼栋：业主所在楼栋。</w:t>
      </w:r>
    </w:p>
    <w:p w14:paraId="2A8AED9F">
      <w:pPr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sz w:val="21"/>
          <w:szCs w:val="21"/>
        </w:rPr>
        <w:t>费用类型：如物业费、水电费、停车费等。</w:t>
      </w:r>
    </w:p>
    <w:p w14:paraId="770B7D7A">
      <w:pPr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sz w:val="21"/>
          <w:szCs w:val="21"/>
        </w:rPr>
        <w:t>金额：账单金额。</w:t>
      </w:r>
    </w:p>
    <w:p w14:paraId="29B974F5">
      <w:pPr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sz w:val="21"/>
          <w:szCs w:val="21"/>
        </w:rPr>
        <w:t>计费周期：账单对应的时间范围。</w:t>
      </w:r>
    </w:p>
    <w:p w14:paraId="142A8CA1">
      <w:pPr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sz w:val="21"/>
          <w:szCs w:val="21"/>
        </w:rPr>
        <w:t>支付状态：PAID（已支付）、PENDING（待支付）、OVERDUE（逾期）。</w:t>
      </w:r>
    </w:p>
    <w:p w14:paraId="1456C0F6">
      <w:pPr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sz w:val="21"/>
          <w:szCs w:val="21"/>
        </w:rPr>
        <w:t>支付时间：实际支付日期。</w:t>
      </w:r>
    </w:p>
    <w:p w14:paraId="25A578AD">
      <w:pPr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sz w:val="21"/>
          <w:szCs w:val="21"/>
        </w:rPr>
        <w:t>支付方式：如微信、现金、转账等。</w:t>
      </w:r>
    </w:p>
    <w:p w14:paraId="705C8D6B">
      <w:pPr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sz w:val="21"/>
          <w:szCs w:val="21"/>
        </w:rPr>
        <w:t>创建时间：系统自动生成的记录创建时间。</w:t>
      </w:r>
    </w:p>
    <w:p w14:paraId="5FD09AAE">
      <w:pPr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sz w:val="21"/>
          <w:szCs w:val="21"/>
        </w:rPr>
        <w:t>更新时间：记录被修改时自动更新。</w:t>
      </w:r>
    </w:p>
    <w:p w14:paraId="19D26453">
      <w:pPr>
        <w:pStyle w:val="4"/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sz w:val="21"/>
          <w:szCs w:val="21"/>
        </w:rPr>
        <w:t>物业单元表（property_units）</w:t>
      </w:r>
    </w:p>
    <w:p w14:paraId="443DBF39">
      <w:pPr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sz w:val="21"/>
          <w:szCs w:val="21"/>
        </w:rPr>
        <w:t>物业单元（单元编号，楼栋，单元号，房间号，面积，状态，车位，业主姓名，创建时间，更新时间）</w:t>
      </w:r>
    </w:p>
    <w:p w14:paraId="07FDA38C">
      <w:pPr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sz w:val="21"/>
          <w:szCs w:val="21"/>
        </w:rPr>
        <w:t>单元编号：唯一标识物业单元，自动递增。</w:t>
      </w:r>
    </w:p>
    <w:p w14:paraId="254FA311">
      <w:pPr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sz w:val="21"/>
          <w:szCs w:val="21"/>
        </w:rPr>
        <w:t>楼栋：楼号。</w:t>
      </w:r>
    </w:p>
    <w:p w14:paraId="52F09B38">
      <w:pPr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sz w:val="21"/>
          <w:szCs w:val="21"/>
        </w:rPr>
        <w:t>单元号：单元名称或编号。</w:t>
      </w:r>
    </w:p>
    <w:p w14:paraId="63DD710F">
      <w:pPr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sz w:val="21"/>
          <w:szCs w:val="21"/>
        </w:rPr>
        <w:t>房间号：房号。</w:t>
      </w:r>
    </w:p>
    <w:p w14:paraId="2EA9FC27">
      <w:pPr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sz w:val="21"/>
          <w:szCs w:val="21"/>
        </w:rPr>
        <w:t>面积：房屋建筑面积。</w:t>
      </w:r>
    </w:p>
    <w:p w14:paraId="35191DDD">
      <w:pPr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sz w:val="21"/>
          <w:szCs w:val="21"/>
        </w:rPr>
        <w:t>状态：OCCUPIED（已入住）、VACANT（空置）、UNDER_MAINTENANCE（维护中）。</w:t>
      </w:r>
    </w:p>
    <w:p w14:paraId="06B129DF">
      <w:pPr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sz w:val="21"/>
          <w:szCs w:val="21"/>
        </w:rPr>
        <w:t>车位：对应车位号。</w:t>
      </w:r>
    </w:p>
    <w:p w14:paraId="425DEBB4">
      <w:pPr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sz w:val="21"/>
          <w:szCs w:val="21"/>
        </w:rPr>
        <w:t>业主姓名：房屋业主姓名。</w:t>
      </w:r>
    </w:p>
    <w:p w14:paraId="75C8A17F">
      <w:pPr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sz w:val="21"/>
          <w:szCs w:val="21"/>
        </w:rPr>
        <w:t>创建时间：系统自动生成。</w:t>
      </w:r>
    </w:p>
    <w:p w14:paraId="66030BD6">
      <w:pPr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sz w:val="21"/>
          <w:szCs w:val="21"/>
        </w:rPr>
        <w:t>更新时间：修改记录时自动更新。</w:t>
      </w:r>
    </w:p>
    <w:p w14:paraId="37C288C4">
      <w:pPr>
        <w:pStyle w:val="4"/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sz w:val="21"/>
          <w:szCs w:val="21"/>
        </w:rPr>
        <w:t>报修工单表（repair_orders）</w:t>
      </w:r>
    </w:p>
    <w:p w14:paraId="562CC55B">
      <w:pPr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sz w:val="21"/>
          <w:szCs w:val="21"/>
        </w:rPr>
        <w:t>报修工单（工单编号，工单号，业主姓名，电话，报修类型，描述，楼栋，单元，房号，优先级，状态，指派员工，开始时间，完成时间，评价分数，评价内容，创建时间，更新时间）</w:t>
      </w:r>
    </w:p>
    <w:p w14:paraId="12C84E94">
      <w:pPr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sz w:val="21"/>
          <w:szCs w:val="21"/>
        </w:rPr>
        <w:t>工单编号：自动递增。</w:t>
      </w:r>
    </w:p>
    <w:p w14:paraId="30BE393E">
      <w:pPr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sz w:val="21"/>
          <w:szCs w:val="21"/>
        </w:rPr>
        <w:t>工单号：唯一报修号（不可重复）。</w:t>
      </w:r>
    </w:p>
    <w:p w14:paraId="7EE609E7">
      <w:pPr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sz w:val="21"/>
          <w:szCs w:val="21"/>
        </w:rPr>
        <w:t>业主姓名 / 电话：报修人信息。</w:t>
      </w:r>
    </w:p>
    <w:p w14:paraId="04FEF9EF">
      <w:pPr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sz w:val="21"/>
          <w:szCs w:val="21"/>
        </w:rPr>
        <w:t>报修类型：如电梯、管道、门锁等。</w:t>
      </w:r>
    </w:p>
    <w:p w14:paraId="628B2665">
      <w:pPr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sz w:val="21"/>
          <w:szCs w:val="21"/>
        </w:rPr>
        <w:t>描述：故障说明。</w:t>
      </w:r>
    </w:p>
    <w:p w14:paraId="4D889F84">
      <w:pPr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sz w:val="21"/>
          <w:szCs w:val="21"/>
        </w:rPr>
        <w:t>楼栋 / 单元 / 房号：定位故障位置。</w:t>
      </w:r>
    </w:p>
    <w:p w14:paraId="2F8FB0BD">
      <w:pPr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sz w:val="21"/>
          <w:szCs w:val="21"/>
        </w:rPr>
        <w:t>优先级：NORMAL（普通）或 URGENT（紧急）。</w:t>
      </w:r>
    </w:p>
    <w:p w14:paraId="5167BCE1">
      <w:pPr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sz w:val="21"/>
          <w:szCs w:val="21"/>
        </w:rPr>
        <w:t>状态：PENDING（待处理）、IN_PROGRESS（处理中）、COMPLETED（已完成）、CANCELLED（已取消）。</w:t>
      </w:r>
    </w:p>
    <w:p w14:paraId="6C9C07AE">
      <w:pPr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sz w:val="21"/>
          <w:szCs w:val="21"/>
        </w:rPr>
        <w:t>指派员工：处理人。</w:t>
      </w:r>
    </w:p>
    <w:p w14:paraId="17A7C441">
      <w:pPr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sz w:val="21"/>
          <w:szCs w:val="21"/>
        </w:rPr>
        <w:t>开始 / 完成时间：工单执行时间记录。</w:t>
      </w:r>
    </w:p>
    <w:p w14:paraId="62BF374A">
      <w:pPr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sz w:val="21"/>
          <w:szCs w:val="21"/>
        </w:rPr>
        <w:t>评价分数 / 内容：住户对服务的反馈。</w:t>
      </w:r>
    </w:p>
    <w:p w14:paraId="57DC262F">
      <w:pPr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sz w:val="21"/>
          <w:szCs w:val="21"/>
        </w:rPr>
        <w:t>创建 / 更新时间：系统自动记录和更新。</w:t>
      </w:r>
    </w:p>
    <w:p w14:paraId="2002CFEB">
      <w:pPr>
        <w:pStyle w:val="4"/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sz w:val="21"/>
          <w:szCs w:val="21"/>
        </w:rPr>
        <w:t>住户表（residents）</w:t>
      </w:r>
    </w:p>
    <w:p w14:paraId="228CD3B3">
      <w:pPr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sz w:val="21"/>
          <w:szCs w:val="21"/>
        </w:rPr>
        <w:t>住户（住户编号，姓名，电话，楼栋，单元，房间号，面积，入住状态，入住日期，创建时间，更新时间）</w:t>
      </w:r>
    </w:p>
    <w:p w14:paraId="6EE8A3EB">
      <w:pPr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sz w:val="21"/>
          <w:szCs w:val="21"/>
        </w:rPr>
        <w:t>住户编号：自动递增主键。</w:t>
      </w:r>
    </w:p>
    <w:p w14:paraId="00D27E54">
      <w:pPr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sz w:val="21"/>
          <w:szCs w:val="21"/>
        </w:rPr>
        <w:t>姓名 / 电话：住户基本信息。</w:t>
      </w:r>
    </w:p>
    <w:p w14:paraId="20DA3427">
      <w:pPr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sz w:val="21"/>
          <w:szCs w:val="21"/>
        </w:rPr>
        <w:t>楼栋 / 单元 / 房间号：房屋定位。</w:t>
      </w:r>
    </w:p>
    <w:p w14:paraId="50EF0130">
      <w:pPr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sz w:val="21"/>
          <w:szCs w:val="21"/>
        </w:rPr>
        <w:t>面积：居住房屋面积。</w:t>
      </w:r>
    </w:p>
    <w:p w14:paraId="2B880B1F">
      <w:pPr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sz w:val="21"/>
          <w:szCs w:val="21"/>
        </w:rPr>
        <w:t>入住状态：OCCUPIED（已入住）、VACANT（空置）、MOVING_OUT（搬出中）。</w:t>
      </w:r>
    </w:p>
    <w:p w14:paraId="503F1055">
      <w:pPr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sz w:val="21"/>
          <w:szCs w:val="21"/>
        </w:rPr>
        <w:t>入住日期：记录住户入住时间。</w:t>
      </w:r>
    </w:p>
    <w:p w14:paraId="18FA7D29">
      <w:pPr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sz w:val="21"/>
          <w:szCs w:val="21"/>
        </w:rPr>
        <w:t>创建 / 更新时间：系统自动生成与更新。</w:t>
      </w:r>
    </w:p>
    <w:p w14:paraId="41A81621">
      <w:pPr>
        <w:pStyle w:val="4"/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sz w:val="21"/>
          <w:szCs w:val="21"/>
        </w:rPr>
        <w:t>系统角色表（sys_roles）</w:t>
      </w:r>
    </w:p>
    <w:p w14:paraId="01B88050">
      <w:pPr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sz w:val="21"/>
          <w:szCs w:val="21"/>
        </w:rPr>
        <w:t>角色（角色编号，角色代码，角色名称，描述，创建时间，更新时间）</w:t>
      </w:r>
    </w:p>
    <w:p w14:paraId="691BD43D">
      <w:pPr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sz w:val="21"/>
          <w:szCs w:val="21"/>
        </w:rPr>
        <w:t>角色编号：自动递增主键。</w:t>
      </w:r>
    </w:p>
    <w:p w14:paraId="6D54F581">
      <w:pPr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sz w:val="21"/>
          <w:szCs w:val="21"/>
        </w:rPr>
        <w:t>角色代码：角色唯一标识（如 ADMIN, SECURITY）。</w:t>
      </w:r>
    </w:p>
    <w:p w14:paraId="3F6BE0F5">
      <w:pPr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sz w:val="21"/>
          <w:szCs w:val="21"/>
        </w:rPr>
        <w:t>名称 / 描述：角色名称与说明。</w:t>
      </w:r>
    </w:p>
    <w:p w14:paraId="45DE5FFA">
      <w:pPr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sz w:val="21"/>
          <w:szCs w:val="21"/>
        </w:rPr>
        <w:t>创建 / 更新时间：系统自动生成与更新。</w:t>
      </w:r>
    </w:p>
    <w:p w14:paraId="77129E37">
      <w:pPr>
        <w:pStyle w:val="4"/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sz w:val="21"/>
          <w:szCs w:val="21"/>
        </w:rPr>
        <w:t>用户角色关联表（sys_user_roles）</w:t>
      </w:r>
    </w:p>
    <w:p w14:paraId="7F1F0023">
      <w:pPr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sz w:val="21"/>
          <w:szCs w:val="21"/>
        </w:rPr>
        <w:t>用户角色关联（用户ID，角色ID，创建时间，更新时间）</w:t>
      </w:r>
    </w:p>
    <w:p w14:paraId="3C1A9DDD">
      <w:pPr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sz w:val="21"/>
          <w:szCs w:val="21"/>
        </w:rPr>
        <w:t>用户ID / 角色ID：关联系统用户和角色的关系。</w:t>
      </w:r>
    </w:p>
    <w:p w14:paraId="3D72E7CC">
      <w:pPr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sz w:val="21"/>
          <w:szCs w:val="21"/>
        </w:rPr>
        <w:t>创建 / 更新时间：自动记录系统时间。</w:t>
      </w:r>
    </w:p>
    <w:p w14:paraId="57822E3E">
      <w:pPr>
        <w:pStyle w:val="4"/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sz w:val="21"/>
          <w:szCs w:val="21"/>
        </w:rPr>
        <w:t>系统用户表（sys_users）</w:t>
      </w:r>
    </w:p>
    <w:p w14:paraId="33E39CA9">
      <w:pPr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sz w:val="21"/>
          <w:szCs w:val="21"/>
        </w:rPr>
        <w:t>系统用户（用户编号，用户名，密码，姓名，电话，邮箱，是否启用，最后登录时间，创建时间，更新时间）</w:t>
      </w:r>
    </w:p>
    <w:p w14:paraId="57F7F107">
      <w:pPr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sz w:val="21"/>
          <w:szCs w:val="21"/>
        </w:rPr>
        <w:t>用户编号：自动递增。</w:t>
      </w:r>
    </w:p>
    <w:p w14:paraId="40CF09E8">
      <w:pPr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sz w:val="21"/>
          <w:szCs w:val="21"/>
        </w:rPr>
        <w:t>用户名：登录账号（唯一）。</w:t>
      </w:r>
    </w:p>
    <w:p w14:paraId="12AD03F0">
      <w:pPr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sz w:val="21"/>
          <w:szCs w:val="21"/>
        </w:rPr>
        <w:t>密码：登录密码。</w:t>
      </w:r>
    </w:p>
    <w:p w14:paraId="36E7DC09">
      <w:pPr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sz w:val="21"/>
          <w:szCs w:val="21"/>
        </w:rPr>
        <w:t>姓名 / 电话 / 邮箱：用户基本信息。</w:t>
      </w:r>
    </w:p>
    <w:p w14:paraId="2FDFAEF5">
      <w:pPr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sz w:val="21"/>
          <w:szCs w:val="21"/>
        </w:rPr>
        <w:t>是否启用：1 表示启用，0 表示禁用。</w:t>
      </w:r>
    </w:p>
    <w:p w14:paraId="21D2ED1E">
      <w:pPr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sz w:val="21"/>
          <w:szCs w:val="21"/>
        </w:rPr>
        <w:t>最后登录时间：最近一次登录系统的时间。</w:t>
      </w:r>
    </w:p>
    <w:p w14:paraId="5DEF949E">
      <w:pPr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sz w:val="21"/>
          <w:szCs w:val="21"/>
        </w:rPr>
        <w:t>创建 / 更新时间：自动生成与更新。</w:t>
      </w:r>
    </w:p>
    <w:p w14:paraId="1D21729E">
      <w:pPr>
        <w:pStyle w:val="4"/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sz w:val="21"/>
          <w:szCs w:val="21"/>
        </w:rPr>
        <w:t>车辆表（vehicles）</w:t>
      </w:r>
    </w:p>
    <w:p w14:paraId="51029E74">
      <w:pPr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sz w:val="21"/>
          <w:szCs w:val="21"/>
        </w:rPr>
        <w:t>车辆（车辆编号，业主姓名，楼栋，车牌号，品牌，车位，类型，创建时间，更新时间）</w:t>
      </w:r>
    </w:p>
    <w:p w14:paraId="553106C9">
      <w:pPr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sz w:val="21"/>
          <w:szCs w:val="21"/>
        </w:rPr>
        <w:t>车辆编号：自动递增主键。</w:t>
      </w:r>
    </w:p>
    <w:p w14:paraId="2422ECD0">
      <w:pPr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sz w:val="21"/>
          <w:szCs w:val="21"/>
        </w:rPr>
        <w:t>业主姓名 / 楼栋：车主信息。</w:t>
      </w:r>
    </w:p>
    <w:p w14:paraId="6500B18C">
      <w:pPr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sz w:val="21"/>
          <w:szCs w:val="21"/>
        </w:rPr>
        <w:t>车牌号：唯一标识车辆。</w:t>
      </w:r>
    </w:p>
    <w:p w14:paraId="532D039B">
      <w:pPr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sz w:val="21"/>
          <w:szCs w:val="21"/>
        </w:rPr>
        <w:t>品牌 / 类型：车辆品牌与类型（如轿车、SUV）。</w:t>
      </w:r>
    </w:p>
    <w:p w14:paraId="73476FB7">
      <w:pPr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sz w:val="21"/>
          <w:szCs w:val="21"/>
        </w:rPr>
        <w:t>车位：车辆停放位置。</w:t>
      </w:r>
    </w:p>
    <w:p w14:paraId="058D10B3">
      <w:pPr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sz w:val="21"/>
          <w:szCs w:val="21"/>
        </w:rPr>
        <w:t>创建 / 更新时间：自动生成与更新。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EDE9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  <w:style w:type="paragraph" w:customStyle="1" w:styleId="164">
    <w:name w:val="3级标题"/>
    <w:basedOn w:val="4"/>
    <w:uiPriority w:val="0"/>
    <w:pPr>
      <w:snapToGrid w:val="0"/>
      <w:spacing w:before="240" w:after="240" w:line="276" w:lineRule="auto"/>
      <w:ind w:firstLine="0" w:firstLineChars="0"/>
    </w:pPr>
    <w:rPr>
      <w:rFonts w:ascii="Times New Roman" w:hAnsi="Times New Roman" w:eastAsia="SimSu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="http://schemas.openxmlformats.org/officeDocument/2006/bibliography" xmlns:b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Office_12.1.22553.22553_F1E327BC-269C-435d-A152-05C5408002CA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Ale</cp:lastModifiedBy>
  <dcterms:modified xsi:type="dcterms:W3CDTF">2025-10-14T02:48:21Z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2052-12.1.22553.22553</vt:lpwstr>
  </property>
  <property fmtid="{D5CDD505-2E9C-101B-9397-08002B2CF9AE}" pid="3" name="ICV">
    <vt:lpwstr>2069BAE0B0D0B35A7549ED68C6633BAF_42</vt:lpwstr>
  </property>
</Properties>
</file>